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973" w:rsidRDefault="006D178B">
      <w:pPr>
        <w:pStyle w:val="Heading2"/>
      </w:pPr>
      <w:bookmarkStart w:id="0" w:name="_GoBack"/>
      <w:bookmarkEnd w:id="0"/>
      <w:r>
        <w:t>Project Title:</w:t>
      </w:r>
    </w:p>
    <w:p w:rsidR="00191973" w:rsidRDefault="006D178B">
      <w:pPr>
        <w:spacing w:after="120"/>
      </w:pPr>
      <w:r>
        <w:rPr>
          <w:b/>
          <w:sz w:val="24"/>
        </w:rPr>
        <w:t>2D Chess with Adaptive AI Opponent</w:t>
      </w:r>
    </w:p>
    <w:p w:rsidR="00191973" w:rsidRDefault="006D178B">
      <w:pPr>
        <w:spacing w:after="120"/>
      </w:pPr>
      <w:r>
        <w:rPr>
          <w:b/>
          <w:sz w:val="24"/>
        </w:rPr>
        <w:t>Submitted By:</w:t>
      </w:r>
    </w:p>
    <w:p w:rsidR="00191973" w:rsidRDefault="006D178B">
      <w:pPr>
        <w:spacing w:after="120"/>
      </w:pPr>
      <w:r>
        <w:rPr>
          <w:sz w:val="24"/>
        </w:rPr>
        <w:t>• Arsam Uzair (22K-5006)</w:t>
      </w:r>
    </w:p>
    <w:p w:rsidR="00191973" w:rsidRDefault="006D178B">
      <w:pPr>
        <w:spacing w:after="120"/>
      </w:pPr>
      <w:r>
        <w:rPr>
          <w:sz w:val="24"/>
        </w:rPr>
        <w:t>• Syed Shaheer Hussaini (22K-5111)</w:t>
      </w:r>
    </w:p>
    <w:p w:rsidR="00191973" w:rsidRDefault="006D178B">
      <w:pPr>
        <w:spacing w:after="120"/>
      </w:pPr>
      <w:r>
        <w:rPr>
          <w:sz w:val="24"/>
        </w:rPr>
        <w:t>• Muhammad Haris Sheikh (22K-5064)</w:t>
      </w:r>
    </w:p>
    <w:p w:rsidR="00191973" w:rsidRDefault="006D178B">
      <w:pPr>
        <w:spacing w:after="120"/>
      </w:pPr>
      <w:r>
        <w:rPr>
          <w:sz w:val="24"/>
        </w:rPr>
        <w:t>Course: AI</w:t>
      </w:r>
    </w:p>
    <w:p w:rsidR="00191973" w:rsidRDefault="006D178B">
      <w:pPr>
        <w:spacing w:after="120"/>
      </w:pPr>
      <w:r>
        <w:rPr>
          <w:sz w:val="24"/>
        </w:rPr>
        <w:t>Instructor: Ms. Ayesha Almas Ansari</w:t>
      </w:r>
    </w:p>
    <w:p w:rsidR="00191973" w:rsidRDefault="006D178B">
      <w:pPr>
        <w:spacing w:after="120"/>
      </w:pPr>
      <w:r>
        <w:rPr>
          <w:sz w:val="24"/>
        </w:rPr>
        <w:t>Submission Date: 29-04-2025</w:t>
      </w:r>
    </w:p>
    <w:p w:rsidR="00191973" w:rsidRDefault="006D178B">
      <w:pPr>
        <w:pStyle w:val="Heading2"/>
      </w:pPr>
      <w:r>
        <w:t>1. Project Overview</w:t>
      </w:r>
    </w:p>
    <w:p w:rsidR="00191973" w:rsidRDefault="006D178B">
      <w:pPr>
        <w:spacing w:after="120"/>
      </w:pPr>
      <w:r>
        <w:rPr>
          <w:b/>
          <w:sz w:val="24"/>
        </w:rPr>
        <w:t>Project Topic:</w:t>
      </w:r>
    </w:p>
    <w:p w:rsidR="00191973" w:rsidRDefault="006D178B">
      <w:pPr>
        <w:spacing w:after="120"/>
      </w:pPr>
      <w:r>
        <w:rPr>
          <w:sz w:val="24"/>
        </w:rPr>
        <w:t>A 2D chess variant that introduces a dynamic, layered board and an AI opponent capable of strategizing in three dimensions. The game combines traditional chess rules with 2D movement mechanics (e.g., vertical piece movement across board laye</w:t>
      </w:r>
      <w:r>
        <w:rPr>
          <w:sz w:val="24"/>
        </w:rPr>
        <w:t>rs) and integrates an AI using a modified Minimax algorithm optimized for 2D spatial analysis.</w:t>
      </w:r>
    </w:p>
    <w:p w:rsidR="00191973" w:rsidRDefault="006D178B">
      <w:pPr>
        <w:spacing w:after="120"/>
      </w:pPr>
      <w:r>
        <w:rPr>
          <w:b/>
          <w:sz w:val="24"/>
        </w:rPr>
        <w:t>Objective:</w:t>
      </w:r>
    </w:p>
    <w:p w:rsidR="00191973" w:rsidRDefault="006D178B">
      <w:pPr>
        <w:spacing w:after="120"/>
      </w:pPr>
      <w:r>
        <w:rPr>
          <w:sz w:val="24"/>
        </w:rPr>
        <w:t>To develop a strategic AI capable of playing 2D chess by adapting the Minimax algorithm with Alpha-Beta pruning to account for multi-layered board com</w:t>
      </w:r>
      <w:r>
        <w:rPr>
          <w:sz w:val="24"/>
        </w:rPr>
        <w:t>plexity. Secondary goals include implementing multiplayer functionality and enhancing gameplay through 2D visualization.</w:t>
      </w:r>
    </w:p>
    <w:p w:rsidR="00191973" w:rsidRDefault="006D178B">
      <w:pPr>
        <w:pStyle w:val="Heading2"/>
      </w:pPr>
      <w:r>
        <w:t>2. Game Description</w:t>
      </w:r>
    </w:p>
    <w:p w:rsidR="00191973" w:rsidRDefault="006D178B">
      <w:pPr>
        <w:spacing w:after="120"/>
      </w:pPr>
      <w:r>
        <w:rPr>
          <w:b/>
          <w:sz w:val="24"/>
        </w:rPr>
        <w:t>Original Game Background:</w:t>
      </w:r>
    </w:p>
    <w:p w:rsidR="00191973" w:rsidRDefault="006D178B">
      <w:pPr>
        <w:spacing w:after="120"/>
      </w:pPr>
      <w:r>
        <w:rPr>
          <w:sz w:val="24"/>
        </w:rPr>
        <w:t>Traditional chess involves 2D movement on an 8x8 grid, with players aiming to checkmate t</w:t>
      </w:r>
      <w:r>
        <w:rPr>
          <w:sz w:val="24"/>
        </w:rPr>
        <w:t>he opponent’s king. Pieces have fixed movement patterns (e.g., rooks move orthogonally, bishops diagonally).</w:t>
      </w:r>
    </w:p>
    <w:p w:rsidR="00191973" w:rsidRDefault="006D178B">
      <w:pPr>
        <w:spacing w:after="120"/>
      </w:pPr>
      <w:r>
        <w:rPr>
          <w:b/>
          <w:sz w:val="24"/>
        </w:rPr>
        <w:t>Innovations Introduced:</w:t>
      </w:r>
    </w:p>
    <w:p w:rsidR="00191973" w:rsidRDefault="006D178B">
      <w:pPr>
        <w:spacing w:after="120"/>
      </w:pPr>
      <w:r>
        <w:rPr>
          <w:sz w:val="24"/>
        </w:rPr>
        <w:t>• New Win Conditions: Checkmate can occur on any layer, and a "stacked checkmate" (simultaneous threats across layers) is i</w:t>
      </w:r>
      <w:r>
        <w:rPr>
          <w:sz w:val="24"/>
        </w:rPr>
        <w:t>ntroduced.</w:t>
      </w:r>
    </w:p>
    <w:p w:rsidR="00191973" w:rsidRDefault="006D178B">
      <w:pPr>
        <w:spacing w:after="120"/>
      </w:pPr>
      <w:r>
        <w:rPr>
          <w:sz w:val="24"/>
        </w:rPr>
        <w:t>• Multiplayer Support: Real-time multiplayer mode with a chat feature.</w:t>
      </w:r>
    </w:p>
    <w:p w:rsidR="00191973" w:rsidRDefault="006D178B">
      <w:pPr>
        <w:spacing w:after="120"/>
      </w:pPr>
      <w:r>
        <w:rPr>
          <w:b/>
          <w:sz w:val="24"/>
        </w:rPr>
        <w:t>Impact on Gameplay:</w:t>
      </w:r>
    </w:p>
    <w:p w:rsidR="00191973" w:rsidRDefault="006D178B">
      <w:pPr>
        <w:spacing w:after="120"/>
      </w:pPr>
      <w:r>
        <w:rPr>
          <w:sz w:val="24"/>
        </w:rPr>
        <w:t>• Increased strategic depth due to 2D movement options.</w:t>
      </w:r>
    </w:p>
    <w:p w:rsidR="00191973" w:rsidRDefault="006D178B">
      <w:pPr>
        <w:spacing w:after="120"/>
      </w:pPr>
      <w:r>
        <w:rPr>
          <w:sz w:val="24"/>
        </w:rPr>
        <w:lastRenderedPageBreak/>
        <w:t>• Higher computational complexity for AI decision-making.</w:t>
      </w:r>
    </w:p>
    <w:p w:rsidR="00191973" w:rsidRDefault="006D178B">
      <w:pPr>
        <w:spacing w:after="120"/>
      </w:pPr>
      <w:r>
        <w:rPr>
          <w:sz w:val="24"/>
        </w:rPr>
        <w:t>• Visual and tactical novelty compared t</w:t>
      </w:r>
      <w:r>
        <w:rPr>
          <w:sz w:val="24"/>
        </w:rPr>
        <w:t>o traditional chess.</w:t>
      </w:r>
    </w:p>
    <w:p w:rsidR="00191973" w:rsidRDefault="006D178B">
      <w:pPr>
        <w:pStyle w:val="Heading2"/>
      </w:pPr>
      <w:r>
        <w:t>3. AI Approach and Methodology</w:t>
      </w:r>
    </w:p>
    <w:p w:rsidR="00191973" w:rsidRDefault="006D178B">
      <w:pPr>
        <w:spacing w:after="120"/>
      </w:pPr>
      <w:r>
        <w:rPr>
          <w:b/>
          <w:sz w:val="24"/>
        </w:rPr>
        <w:t>AI Techniques:</w:t>
      </w:r>
    </w:p>
    <w:p w:rsidR="00191973" w:rsidRDefault="006D178B">
      <w:pPr>
        <w:spacing w:after="120"/>
      </w:pPr>
      <w:r>
        <w:rPr>
          <w:sz w:val="24"/>
        </w:rPr>
        <w:t>• Minimax Algorithm: Modified to evaluate 2D board states.</w:t>
      </w:r>
    </w:p>
    <w:p w:rsidR="00191973" w:rsidRDefault="006D178B">
      <w:pPr>
        <w:spacing w:after="120"/>
      </w:pPr>
      <w:r>
        <w:rPr>
          <w:sz w:val="24"/>
        </w:rPr>
        <w:t>• Alpha-Beta Pruning: Reduces the branching factor caused by 2D movement.</w:t>
      </w:r>
    </w:p>
    <w:p w:rsidR="00191973" w:rsidRDefault="006D178B">
      <w:pPr>
        <w:spacing w:after="120"/>
      </w:pPr>
      <w:r>
        <w:rPr>
          <w:sz w:val="24"/>
        </w:rPr>
        <w:t>• Heuristic Function: Combines material value, positiona</w:t>
      </w:r>
      <w:r>
        <w:rPr>
          <w:sz w:val="24"/>
        </w:rPr>
        <w:t>l control (central cubes across layers), and king safety.</w:t>
      </w:r>
    </w:p>
    <w:p w:rsidR="00191973" w:rsidRDefault="006D178B">
      <w:pPr>
        <w:spacing w:after="120"/>
      </w:pPr>
      <w:r>
        <w:rPr>
          <w:b/>
          <w:sz w:val="24"/>
        </w:rPr>
        <w:t>Heuristic Design:</w:t>
      </w:r>
    </w:p>
    <w:p w:rsidR="00191973" w:rsidRDefault="006D178B">
      <w:pPr>
        <w:spacing w:after="120"/>
      </w:pPr>
      <w:r>
        <w:rPr>
          <w:sz w:val="24"/>
        </w:rPr>
        <w:t>• Material Value: Traditional piece values (queen = 9, rook = 5, etc.) with bonuses for vertical control.</w:t>
      </w:r>
    </w:p>
    <w:p w:rsidR="00191973" w:rsidRDefault="006D178B">
      <w:pPr>
        <w:spacing w:after="120"/>
      </w:pPr>
      <w:r>
        <w:rPr>
          <w:sz w:val="24"/>
        </w:rPr>
        <w:t xml:space="preserve">• Positional Advantage: Rewards control of central cubes and threats </w:t>
      </w:r>
      <w:r>
        <w:rPr>
          <w:sz w:val="24"/>
        </w:rPr>
        <w:t>spanning multiple layers.</w:t>
      </w:r>
    </w:p>
    <w:p w:rsidR="00191973" w:rsidRDefault="006D178B">
      <w:pPr>
        <w:spacing w:after="120"/>
      </w:pPr>
      <w:r>
        <w:rPr>
          <w:sz w:val="24"/>
        </w:rPr>
        <w:t>• King Safety: Penalizes exposure to cross-layer checks.</w:t>
      </w:r>
    </w:p>
    <w:p w:rsidR="00191973" w:rsidRDefault="006D178B">
      <w:pPr>
        <w:spacing w:after="120"/>
      </w:pPr>
      <w:r>
        <w:rPr>
          <w:b/>
          <w:sz w:val="24"/>
        </w:rPr>
        <w:t>Complexity Analysis:</w:t>
      </w:r>
    </w:p>
    <w:p w:rsidR="00191973" w:rsidRDefault="006D178B">
      <w:pPr>
        <w:spacing w:after="120"/>
      </w:pPr>
      <w:r>
        <w:rPr>
          <w:sz w:val="24"/>
        </w:rPr>
        <w:t>• Time Complexity: O(b^d), where branching factor b increases by ~30% due to 2D moves (e.g., 35 possible moves per turn vs. 25 in standard chess), and d</w:t>
      </w:r>
      <w:r>
        <w:rPr>
          <w:sz w:val="24"/>
        </w:rPr>
        <w:t xml:space="preserve"> represents the depth of the search tree.</w:t>
      </w:r>
    </w:p>
    <w:p w:rsidR="00191973" w:rsidRDefault="006D178B">
      <w:pPr>
        <w:spacing w:after="120"/>
      </w:pPr>
      <w:r>
        <w:rPr>
          <w:sz w:val="24"/>
        </w:rPr>
        <w:t>• Challenges: Efficient state evaluation, pruning optimization, and real-time performance.</w:t>
      </w:r>
    </w:p>
    <w:p w:rsidR="00191973" w:rsidRDefault="006D178B">
      <w:pPr>
        <w:pStyle w:val="Heading2"/>
      </w:pPr>
      <w:r>
        <w:t>4. Game Rules and Mechanics</w:t>
      </w:r>
    </w:p>
    <w:p w:rsidR="00191973" w:rsidRDefault="006D178B">
      <w:pPr>
        <w:spacing w:after="120"/>
      </w:pPr>
      <w:r>
        <w:rPr>
          <w:b/>
          <w:sz w:val="24"/>
        </w:rPr>
        <w:t>Modified Rules:</w:t>
      </w:r>
    </w:p>
    <w:p w:rsidR="00191973" w:rsidRDefault="006D178B">
      <w:pPr>
        <w:spacing w:after="120"/>
      </w:pPr>
      <w:r>
        <w:rPr>
          <w:sz w:val="24"/>
        </w:rPr>
        <w:t>• Pawns promote upon reaching any layer’s opposite end.</w:t>
      </w:r>
    </w:p>
    <w:p w:rsidR="00191973" w:rsidRDefault="006D178B">
      <w:pPr>
        <w:spacing w:after="120"/>
      </w:pPr>
      <w:r>
        <w:rPr>
          <w:sz w:val="24"/>
        </w:rPr>
        <w:t>• Bishops move diagonal</w:t>
      </w:r>
      <w:r>
        <w:rPr>
          <w:sz w:val="24"/>
        </w:rPr>
        <w:t>ly across layers (e.g., from (1,1,1) to (3,3,3)).</w:t>
      </w:r>
    </w:p>
    <w:p w:rsidR="00191973" w:rsidRDefault="006D178B">
      <w:pPr>
        <w:spacing w:after="120"/>
      </w:pPr>
      <w:r>
        <w:rPr>
          <w:sz w:val="24"/>
        </w:rPr>
        <w:t>• Knights follow L-shaped moves in 2D space (e.g., 2 squares horizontally + 1 vertically).</w:t>
      </w:r>
    </w:p>
    <w:p w:rsidR="00191973" w:rsidRDefault="006D178B">
      <w:pPr>
        <w:spacing w:after="120"/>
      </w:pPr>
      <w:r>
        <w:rPr>
          <w:b/>
          <w:sz w:val="24"/>
        </w:rPr>
        <w:t>Winning Conditions:</w:t>
      </w:r>
    </w:p>
    <w:p w:rsidR="00191973" w:rsidRDefault="006D178B">
      <w:pPr>
        <w:spacing w:after="120"/>
      </w:pPr>
      <w:r>
        <w:rPr>
          <w:sz w:val="24"/>
        </w:rPr>
        <w:t>• Traditional checkmate or a "stacked checkmate" (king threatened on all layers).</w:t>
      </w:r>
    </w:p>
    <w:p w:rsidR="00191973" w:rsidRDefault="006D178B">
      <w:pPr>
        <w:spacing w:after="120"/>
      </w:pPr>
      <w:r>
        <w:rPr>
          <w:b/>
          <w:sz w:val="24"/>
        </w:rPr>
        <w:t>Milestones an</w:t>
      </w:r>
      <w:r>
        <w:rPr>
          <w:b/>
          <w:sz w:val="24"/>
        </w:rPr>
        <w:t>d Timeline:</w:t>
      </w:r>
    </w:p>
    <w:p w:rsidR="00191973" w:rsidRDefault="006D178B">
      <w:pPr>
        <w:spacing w:after="120"/>
      </w:pPr>
      <w:r>
        <w:rPr>
          <w:sz w:val="24"/>
        </w:rPr>
        <w:t>• Weeks 1–2: Finalize 2D board mechanics and UI.</w:t>
      </w:r>
    </w:p>
    <w:p w:rsidR="00191973" w:rsidRDefault="006D178B">
      <w:pPr>
        <w:spacing w:after="120"/>
      </w:pPr>
      <w:r>
        <w:rPr>
          <w:sz w:val="24"/>
        </w:rPr>
        <w:t>• Weeks 3–4: Implement 2D move validation and game state management.</w:t>
      </w:r>
    </w:p>
    <w:p w:rsidR="00191973" w:rsidRDefault="006D178B">
      <w:pPr>
        <w:spacing w:after="120"/>
      </w:pPr>
      <w:r>
        <w:rPr>
          <w:sz w:val="24"/>
        </w:rPr>
        <w:lastRenderedPageBreak/>
        <w:t>• Weeks 5–6: Develop Minimax algorithm with 2D heuristics.</w:t>
      </w:r>
    </w:p>
    <w:p w:rsidR="00191973" w:rsidRDefault="006D178B">
      <w:pPr>
        <w:spacing w:after="120"/>
      </w:pPr>
      <w:r>
        <w:rPr>
          <w:sz w:val="24"/>
        </w:rPr>
        <w:t>• Week 7: Integrate AI with frontend and optimize pruning.</w:t>
      </w:r>
    </w:p>
    <w:p w:rsidR="00191973" w:rsidRDefault="006D178B">
      <w:pPr>
        <w:pStyle w:val="Heading2"/>
      </w:pPr>
      <w:r>
        <w:t xml:space="preserve">5. </w:t>
      </w:r>
      <w:r>
        <w:t>References</w:t>
      </w:r>
    </w:p>
    <w:p w:rsidR="00191973" w:rsidRDefault="006D178B">
      <w:pPr>
        <w:spacing w:after="120"/>
      </w:pPr>
      <w:r>
        <w:rPr>
          <w:sz w:val="24"/>
        </w:rPr>
        <w:t>• Russell, S., &amp; Norvig, P. (2020). Artificial Intelligence: A Modern Approach (Minimax theory).</w:t>
      </w:r>
    </w:p>
    <w:p w:rsidR="00191973" w:rsidRDefault="006D178B">
      <w:pPr>
        <w:spacing w:after="120"/>
      </w:pPr>
      <w:r>
        <w:rPr>
          <w:sz w:val="24"/>
        </w:rPr>
        <w:t>• Chess Programming Wiki (heuristic design).</w:t>
      </w:r>
    </w:p>
    <w:p w:rsidR="00191973" w:rsidRDefault="006D178B">
      <w:pPr>
        <w:spacing w:after="120"/>
      </w:pPr>
      <w:r>
        <w:rPr>
          <w:sz w:val="24"/>
        </w:rPr>
        <w:t>• “2D Chess Variants” – Chess.com</w:t>
      </w:r>
    </w:p>
    <w:sectPr w:rsidR="001919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91973"/>
    <w:rsid w:val="0029639D"/>
    <w:rsid w:val="00326F90"/>
    <w:rsid w:val="006D178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EE686BC-003D-460C-A41C-D2F9751C3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C8B97C-FC21-44C7-A4CB-D36D320D4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3241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2025-05-14T06:43:00Z</dcterms:created>
  <dcterms:modified xsi:type="dcterms:W3CDTF">2025-05-14T06:43:00Z</dcterms:modified>
  <cp:category/>
</cp:coreProperties>
</file>